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Detailed Guide: Installing Python and Jupyter Notebook on Windows, macOS, and Linux</w:t>
      </w:r>
    </w:p>
    <w:p>
      <w:pPr>
        <w:pStyle w:val="Heading1"/>
      </w:pPr>
      <w:r>
        <w:t>1. Installing Python</w:t>
      </w:r>
    </w:p>
    <w:p>
      <w:pPr>
        <w:pStyle w:val="Heading2"/>
      </w:pPr>
      <w:r>
        <w:t>A. On Windows</w:t>
      </w:r>
    </w:p>
    <w:p>
      <w:pPr>
        <w:pStyle w:val="ListBullet"/>
      </w:pPr>
      <w:r>
        <w:t>Step 1: Download Python</w:t>
        <w:br/>
        <w:t>Go to the official website: https://www.python.org/downloads/windows/ and click on the latest version to download the installer.</w:t>
      </w:r>
    </w:p>
    <w:p>
      <w:pPr>
        <w:pStyle w:val="ListBullet"/>
      </w:pPr>
      <w:r>
        <w:t>Step 2: Run the Installer</w:t>
        <w:br/>
        <w:t>Right-click the downloaded file and select 'Run as administrator'. Make sure to check 'Add Python to PATH'—this allows you to run Python from the command line. Click 'Install Now'.</w:t>
      </w:r>
    </w:p>
    <w:p>
      <w:pPr>
        <w:pStyle w:val="ListBullet"/>
      </w:pPr>
      <w:r>
        <w:t>Step 3: Verify Installation</w:t>
        <w:br/>
        <w:t>Open Command Prompt and run:</w:t>
        <w:br/>
        <w:t xml:space="preserve">  python --version</w:t>
        <w:br/>
        <w:t xml:space="preserve">  pip --version</w:t>
        <w:br/>
        <w:t>This confirms both Python and pip are installed.</w:t>
      </w:r>
    </w:p>
    <w:p>
      <w:pPr>
        <w:pStyle w:val="Heading2"/>
      </w:pPr>
      <w:r>
        <w:t>B. On macOS</w:t>
      </w:r>
    </w:p>
    <w:p>
      <w:pPr>
        <w:pStyle w:val="ListBullet"/>
      </w:pPr>
      <w:r>
        <w:t>Step 1: Check for Existing Python</w:t>
        <w:br/>
        <w:t>Open Terminal and run: python3 --version. macOS includes Python 2.x, but you need Python 3.</w:t>
      </w:r>
    </w:p>
    <w:p>
      <w:pPr>
        <w:pStyle w:val="ListBullet"/>
      </w:pPr>
      <w:r>
        <w:t>Step 2: Install Homebrew</w:t>
        <w:br/>
        <w:t>Homebrew is a package manager for macOS. Install it by running:</w:t>
        <w:br/>
        <w:t xml:space="preserve">  /bin/bash -c "$(curl -fsSL https://raw.githubusercontent.com/Homebrew/install/HEAD/install.sh)"</w:t>
      </w:r>
    </w:p>
    <w:p>
      <w:pPr>
        <w:pStyle w:val="ListBullet"/>
      </w:pPr>
      <w:r>
        <w:t>Step 3: Install Python</w:t>
        <w:br/>
        <w:t>Use Homebrew to install Python 3:</w:t>
        <w:br/>
        <w:t xml:space="preserve">  brew install python</w:t>
      </w:r>
    </w:p>
    <w:p>
      <w:pPr>
        <w:pStyle w:val="ListBullet"/>
      </w:pPr>
      <w:r>
        <w:t>Step 4: Verify Installation</w:t>
        <w:br/>
        <w:t>Run:</w:t>
        <w:br/>
        <w:t xml:space="preserve">  python3 --version</w:t>
        <w:br/>
        <w:t xml:space="preserve">  pip3 --version</w:t>
        <w:br/>
        <w:t>This confirms installation.</w:t>
      </w:r>
    </w:p>
    <w:p>
      <w:pPr>
        <w:pStyle w:val="Heading2"/>
      </w:pPr>
      <w:r>
        <w:t>C. On Linux (Ubuntu/Debian)</w:t>
      </w:r>
    </w:p>
    <w:p>
      <w:pPr>
        <w:pStyle w:val="ListBullet"/>
      </w:pPr>
      <w:r>
        <w:t>Step 1: Update Package List</w:t>
        <w:br/>
        <w:t>Run: sudo apt update</w:t>
      </w:r>
    </w:p>
    <w:p>
      <w:pPr>
        <w:pStyle w:val="ListBullet"/>
      </w:pPr>
      <w:r>
        <w:t>Step 2: Install Python &amp; pip</w:t>
        <w:br/>
        <w:t>Run: sudo apt install python3 python3-pip -y</w:t>
      </w:r>
    </w:p>
    <w:p>
      <w:pPr>
        <w:pStyle w:val="ListBullet"/>
      </w:pPr>
      <w:r>
        <w:t>Step 3: Verify Installation</w:t>
        <w:br/>
        <w:t>Run:</w:t>
        <w:br/>
        <w:t xml:space="preserve">  python3 --version</w:t>
        <w:br/>
        <w:t xml:space="preserve">  pip3 --version</w:t>
      </w:r>
    </w:p>
    <w:p>
      <w:pPr>
        <w:pStyle w:val="Heading1"/>
      </w:pPr>
      <w:r>
        <w:t>2. Installing Jupyter Notebook</w:t>
      </w:r>
    </w:p>
    <w:p>
      <w:pPr>
        <w:pStyle w:val="Heading2"/>
      </w:pPr>
      <w:r>
        <w:t>Using pip (Recommended for All OS)</w:t>
      </w:r>
    </w:p>
    <w:p>
      <w:pPr>
        <w:pStyle w:val="ListBullet"/>
      </w:pPr>
      <w:r>
        <w:t>Step 1: Open Terminal or Command Prompt.</w:t>
      </w:r>
    </w:p>
    <w:p>
      <w:pPr>
        <w:pStyle w:val="ListBullet"/>
      </w:pPr>
      <w:r>
        <w:t>Step 2: Install Jupyter using pip:</w:t>
        <w:br/>
        <w:t xml:space="preserve">  pip install notebook</w:t>
      </w:r>
    </w:p>
    <w:p>
      <w:pPr>
        <w:pStyle w:val="ListBullet"/>
      </w:pPr>
      <w:r>
        <w:t>Step 3: Launch Jupyter Notebook:</w:t>
        <w:br/>
        <w:t xml:space="preserve">  jupyter notebook</w:t>
        <w:br/>
        <w:t>This will open Jupyter in your browser.</w:t>
      </w:r>
    </w:p>
    <w:p>
      <w:pPr>
        <w:pStyle w:val="ListBullet"/>
      </w:pPr>
      <w:r>
        <w:t>Step 4: Stop the Server</w:t>
        <w:br/>
        <w:t>Use Ctrl + C in the terminal to stop the notebook server.</w:t>
      </w:r>
    </w:p>
    <w:p>
      <w:pPr>
        <w:pStyle w:val="Heading2"/>
      </w:pPr>
      <w:r>
        <w:t>Optional: Install via Anaconda (Includes Jupyter)</w:t>
      </w:r>
    </w:p>
    <w:p>
      <w:pPr>
        <w:pStyle w:val="ListBullet"/>
      </w:pPr>
      <w:r>
        <w:t>Step 1: Download Anaconda</w:t>
        <w:br/>
        <w:t>Go to https://www.anaconda.com/products/distribution and download the installer for your OS.</w:t>
      </w:r>
    </w:p>
    <w:p>
      <w:pPr>
        <w:pStyle w:val="ListBullet"/>
      </w:pPr>
      <w:r>
        <w:t>Step 2: Install Anaconda</w:t>
        <w:br/>
        <w:t>Use the GUI for Windows/macOS or shell for Linux.</w:t>
      </w:r>
    </w:p>
    <w:p>
      <w:pPr>
        <w:pStyle w:val="ListBullet"/>
      </w:pPr>
      <w:r>
        <w:t>Step 3: Launch Jupyter</w:t>
        <w:br/>
        <w:t>Open Anaconda Navigator or use the terminal:</w:t>
        <w:br/>
        <w:t xml:space="preserve">  jupyter notebook</w:t>
      </w:r>
    </w:p>
    <w:p>
      <w:pPr>
        <w:pStyle w:val="Heading1"/>
      </w:pPr>
      <w:r>
        <w:t>3. Summary Table</w:t>
      </w:r>
    </w:p>
    <w:p>
      <w:r>
        <w:t>| OS      | Python Install Method     | pip Preinstalled? | Jupyter Install Command   |</w:t>
        <w:br/>
        <w:t>|---------|----------------------------|-------------------|---------------------------|</w:t>
        <w:br/>
        <w:t>| Windows | .exe from python.org       | Yes               | pip install notebook      |</w:t>
        <w:br/>
        <w:t>| macOS   | brew install python        | Yes               | pip3 install notebook     |</w:t>
        <w:br/>
        <w:t>| Linux   | apt install python3        | Yes               | pip3 install notebook   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